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409F" w14:textId="77777777" w:rsidR="00393E2B" w:rsidRDefault="00A440A4">
      <w:pPr>
        <w:pStyle w:val="Ttulo1"/>
      </w:pPr>
      <w:r>
        <w:t>CASOS DE PRUEBA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3E2B" w:rsidRPr="0046111E" w14:paraId="25BDFA3C" w14:textId="77777777">
        <w:tc>
          <w:tcPr>
            <w:tcW w:w="2880" w:type="dxa"/>
          </w:tcPr>
          <w:p w14:paraId="13A8DACC" w14:textId="77777777" w:rsidR="00393E2B" w:rsidRDefault="00A440A4">
            <w:r>
              <w:t>ID: P-001</w:t>
            </w:r>
          </w:p>
        </w:tc>
        <w:tc>
          <w:tcPr>
            <w:tcW w:w="5760" w:type="dxa"/>
            <w:gridSpan w:val="2"/>
          </w:tcPr>
          <w:p w14:paraId="4FDE7F14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Registrar un nuevo paciente</w:t>
            </w:r>
          </w:p>
        </w:tc>
      </w:tr>
      <w:tr w:rsidR="00393E2B" w:rsidRPr="0046111E" w14:paraId="156415CF" w14:textId="77777777">
        <w:tc>
          <w:tcPr>
            <w:tcW w:w="8640" w:type="dxa"/>
            <w:gridSpan w:val="3"/>
          </w:tcPr>
          <w:p w14:paraId="04358CB8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el registro exitoso de un paciente con datos válidos.</w:t>
            </w:r>
          </w:p>
        </w:tc>
      </w:tr>
      <w:tr w:rsidR="00393E2B" w14:paraId="5408F584" w14:textId="77777777">
        <w:tc>
          <w:tcPr>
            <w:tcW w:w="8640" w:type="dxa"/>
            <w:gridSpan w:val="3"/>
          </w:tcPr>
          <w:p w14:paraId="3BA56B0F" w14:textId="77777777" w:rsidR="00393E2B" w:rsidRDefault="00A440A4"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1. El instructor selecciona 'Registrar Paciente'.</w:t>
            </w:r>
            <w:r w:rsidRPr="0099327B">
              <w:rPr>
                <w:lang w:val="es-EC"/>
              </w:rPr>
              <w:br/>
              <w:t>2. Llena los datos con valores válidos (nombres, apellidos, correo electrónico y número de celular).</w:t>
            </w:r>
            <w:r w:rsidRPr="0099327B">
              <w:rPr>
                <w:lang w:val="es-EC"/>
              </w:rPr>
              <w:br/>
            </w:r>
            <w:r>
              <w:t>3. Envía el formulario.</w:t>
            </w:r>
          </w:p>
        </w:tc>
      </w:tr>
      <w:tr w:rsidR="00393E2B" w:rsidRPr="0046111E" w14:paraId="3136D306" w14:textId="77777777">
        <w:tc>
          <w:tcPr>
            <w:tcW w:w="8640" w:type="dxa"/>
            <w:gridSpan w:val="3"/>
          </w:tcPr>
          <w:p w14:paraId="76BFA556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>El sistema registra al paciente y muestra el mensaje: 'Paciente registrado exitosamente'.</w:t>
            </w:r>
          </w:p>
        </w:tc>
      </w:tr>
      <w:tr w:rsidR="00393E2B" w14:paraId="56E1A1C2" w14:textId="77777777">
        <w:tc>
          <w:tcPr>
            <w:tcW w:w="2880" w:type="dxa"/>
          </w:tcPr>
          <w:p w14:paraId="1F4A4D8C" w14:textId="77777777" w:rsidR="00393E2B" w:rsidRDefault="00A440A4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008DA877" w14:textId="77777777" w:rsidR="00393E2B" w:rsidRDefault="00A440A4">
            <w:r>
              <w:t>Resultados obtenidos:</w:t>
            </w:r>
          </w:p>
        </w:tc>
        <w:tc>
          <w:tcPr>
            <w:tcW w:w="2880" w:type="dxa"/>
          </w:tcPr>
          <w:p w14:paraId="55847DF9" w14:textId="77777777" w:rsidR="00393E2B" w:rsidRDefault="00A440A4">
            <w:r>
              <w:t>Reprobado (  )</w:t>
            </w:r>
            <w:r>
              <w:br/>
              <w:t>Aprobado (  )</w:t>
            </w:r>
          </w:p>
        </w:tc>
      </w:tr>
      <w:tr w:rsidR="00393E2B" w14:paraId="1D31F0A9" w14:textId="77777777">
        <w:tc>
          <w:tcPr>
            <w:tcW w:w="8640" w:type="dxa"/>
            <w:gridSpan w:val="3"/>
          </w:tcPr>
          <w:p w14:paraId="29076EC9" w14:textId="77777777" w:rsidR="00393E2B" w:rsidRDefault="00A440A4">
            <w:r>
              <w:t>Capturas:</w:t>
            </w:r>
            <w:r>
              <w:br/>
            </w:r>
          </w:p>
        </w:tc>
      </w:tr>
    </w:tbl>
    <w:p w14:paraId="1FEA3C7E" w14:textId="77777777" w:rsidR="00393E2B" w:rsidRDefault="00393E2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3E2B" w:rsidRPr="0046111E" w14:paraId="15C7052A" w14:textId="77777777">
        <w:tc>
          <w:tcPr>
            <w:tcW w:w="2880" w:type="dxa"/>
          </w:tcPr>
          <w:p w14:paraId="781F70FB" w14:textId="77777777" w:rsidR="00393E2B" w:rsidRDefault="00A440A4">
            <w:r>
              <w:t>ID: P-002</w:t>
            </w:r>
          </w:p>
        </w:tc>
        <w:tc>
          <w:tcPr>
            <w:tcW w:w="5760" w:type="dxa"/>
            <w:gridSpan w:val="2"/>
          </w:tcPr>
          <w:p w14:paraId="693E4AC3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Validación de correo duplicado al registrar paciente</w:t>
            </w:r>
          </w:p>
        </w:tc>
      </w:tr>
      <w:tr w:rsidR="00393E2B" w:rsidRPr="0046111E" w14:paraId="0A041F71" w14:textId="77777777">
        <w:tc>
          <w:tcPr>
            <w:tcW w:w="8640" w:type="dxa"/>
            <w:gridSpan w:val="3"/>
          </w:tcPr>
          <w:p w14:paraId="0F1DEC6F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detecta correos duplicados y no permite registrar al paciente.</w:t>
            </w:r>
          </w:p>
        </w:tc>
      </w:tr>
      <w:tr w:rsidR="00393E2B" w14:paraId="632D27EE" w14:textId="77777777">
        <w:tc>
          <w:tcPr>
            <w:tcW w:w="8640" w:type="dxa"/>
            <w:gridSpan w:val="3"/>
          </w:tcPr>
          <w:p w14:paraId="5B36DF9B" w14:textId="77777777" w:rsidR="00393E2B" w:rsidRDefault="00A440A4"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1. El instructor llena el formulario con un correo ya registrado.</w:t>
            </w:r>
            <w:r w:rsidRPr="0099327B">
              <w:rPr>
                <w:lang w:val="es-EC"/>
              </w:rPr>
              <w:br/>
            </w:r>
            <w:r>
              <w:t>2. Envía el formulario.</w:t>
            </w:r>
          </w:p>
        </w:tc>
      </w:tr>
      <w:tr w:rsidR="00393E2B" w:rsidRPr="0046111E" w14:paraId="7F496F37" w14:textId="77777777">
        <w:tc>
          <w:tcPr>
            <w:tcW w:w="8640" w:type="dxa"/>
            <w:gridSpan w:val="3"/>
          </w:tcPr>
          <w:p w14:paraId="5661C182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>El sistema muestra: 'Error: Correo ya registrado'.</w:t>
            </w:r>
          </w:p>
        </w:tc>
      </w:tr>
      <w:tr w:rsidR="00393E2B" w14:paraId="7EEF4D8D" w14:textId="77777777">
        <w:tc>
          <w:tcPr>
            <w:tcW w:w="2880" w:type="dxa"/>
          </w:tcPr>
          <w:p w14:paraId="3F3C8CC3" w14:textId="77777777" w:rsidR="00393E2B" w:rsidRDefault="00A440A4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10F0F161" w14:textId="77777777" w:rsidR="00393E2B" w:rsidRDefault="00A440A4">
            <w:r>
              <w:t>Resultados obtenidos:</w:t>
            </w:r>
          </w:p>
        </w:tc>
        <w:tc>
          <w:tcPr>
            <w:tcW w:w="2880" w:type="dxa"/>
          </w:tcPr>
          <w:p w14:paraId="0668D63B" w14:textId="77777777" w:rsidR="00393E2B" w:rsidRDefault="00A440A4">
            <w:r>
              <w:t>Reprobado (  )</w:t>
            </w:r>
            <w:r>
              <w:br/>
              <w:t>Aprobado (  )</w:t>
            </w:r>
          </w:p>
        </w:tc>
      </w:tr>
      <w:tr w:rsidR="00393E2B" w14:paraId="506D7609" w14:textId="77777777">
        <w:tc>
          <w:tcPr>
            <w:tcW w:w="8640" w:type="dxa"/>
            <w:gridSpan w:val="3"/>
          </w:tcPr>
          <w:p w14:paraId="3D7F1C4C" w14:textId="77777777" w:rsidR="00393E2B" w:rsidRDefault="00A440A4">
            <w:r>
              <w:t>Capturas:</w:t>
            </w:r>
            <w:r>
              <w:br/>
            </w:r>
          </w:p>
        </w:tc>
      </w:tr>
    </w:tbl>
    <w:p w14:paraId="12561CBA" w14:textId="77777777" w:rsidR="00393E2B" w:rsidRDefault="00393E2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3E2B" w:rsidRPr="0046111E" w14:paraId="58820093" w14:textId="77777777">
        <w:tc>
          <w:tcPr>
            <w:tcW w:w="2880" w:type="dxa"/>
          </w:tcPr>
          <w:p w14:paraId="0C98BCCD" w14:textId="77777777" w:rsidR="00393E2B" w:rsidRDefault="00A440A4">
            <w:r>
              <w:t>ID: P-003</w:t>
            </w:r>
          </w:p>
        </w:tc>
        <w:tc>
          <w:tcPr>
            <w:tcW w:w="5760" w:type="dxa"/>
            <w:gridSpan w:val="2"/>
          </w:tcPr>
          <w:p w14:paraId="5A8FC4E9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Validación de nombres inválidos</w:t>
            </w:r>
          </w:p>
        </w:tc>
      </w:tr>
      <w:tr w:rsidR="00393E2B" w:rsidRPr="0046111E" w14:paraId="1E8CDE6D" w14:textId="77777777">
        <w:tc>
          <w:tcPr>
            <w:tcW w:w="8640" w:type="dxa"/>
            <w:gridSpan w:val="3"/>
          </w:tcPr>
          <w:p w14:paraId="0E5CF0C1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rechaza nombres que contienen caracteres no permitidos.</w:t>
            </w:r>
          </w:p>
        </w:tc>
      </w:tr>
      <w:tr w:rsidR="00393E2B" w14:paraId="66C4EBC8" w14:textId="77777777">
        <w:tc>
          <w:tcPr>
            <w:tcW w:w="8640" w:type="dxa"/>
            <w:gridSpan w:val="3"/>
          </w:tcPr>
          <w:p w14:paraId="1D3DCBEC" w14:textId="77777777" w:rsidR="00393E2B" w:rsidRDefault="00A440A4"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1. El instructor ingresa nombres con caracteres no válidos (como números o símbolos).</w:t>
            </w:r>
            <w:r w:rsidRPr="0099327B">
              <w:rPr>
                <w:lang w:val="es-EC"/>
              </w:rPr>
              <w:br/>
            </w:r>
            <w:r>
              <w:t>2. Envía el formulario.</w:t>
            </w:r>
          </w:p>
        </w:tc>
      </w:tr>
      <w:tr w:rsidR="00393E2B" w14:paraId="3F961D09" w14:textId="77777777">
        <w:tc>
          <w:tcPr>
            <w:tcW w:w="8640" w:type="dxa"/>
            <w:gridSpan w:val="3"/>
          </w:tcPr>
          <w:p w14:paraId="2B9649B3" w14:textId="77777777" w:rsidR="00393E2B" w:rsidRDefault="00A440A4"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 xml:space="preserve">El sistema muestra: 'Error: Nombres no válidos. </w:t>
            </w:r>
            <w:r>
              <w:t>Solo letras permitidas'.</w:t>
            </w:r>
          </w:p>
        </w:tc>
      </w:tr>
      <w:tr w:rsidR="00393E2B" w14:paraId="401C564E" w14:textId="77777777">
        <w:tc>
          <w:tcPr>
            <w:tcW w:w="2880" w:type="dxa"/>
          </w:tcPr>
          <w:p w14:paraId="7CE4C745" w14:textId="77777777" w:rsidR="00393E2B" w:rsidRDefault="00A440A4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6FBD9C92" w14:textId="77777777" w:rsidR="00393E2B" w:rsidRDefault="00A440A4">
            <w:r>
              <w:t>Resultados obtenidos:</w:t>
            </w:r>
          </w:p>
        </w:tc>
        <w:tc>
          <w:tcPr>
            <w:tcW w:w="2880" w:type="dxa"/>
          </w:tcPr>
          <w:p w14:paraId="582C8CA4" w14:textId="77777777" w:rsidR="00393E2B" w:rsidRDefault="00A440A4">
            <w:r>
              <w:t>Reprobado (  )</w:t>
            </w:r>
            <w:r>
              <w:br/>
              <w:t>Aprobado (  )</w:t>
            </w:r>
          </w:p>
        </w:tc>
      </w:tr>
      <w:tr w:rsidR="00393E2B" w14:paraId="03625615" w14:textId="77777777">
        <w:tc>
          <w:tcPr>
            <w:tcW w:w="8640" w:type="dxa"/>
            <w:gridSpan w:val="3"/>
          </w:tcPr>
          <w:p w14:paraId="1A27C94D" w14:textId="77777777" w:rsidR="00393E2B" w:rsidRDefault="00A440A4">
            <w:r>
              <w:t>Capturas:</w:t>
            </w:r>
            <w:r>
              <w:br/>
            </w:r>
          </w:p>
        </w:tc>
      </w:tr>
    </w:tbl>
    <w:p w14:paraId="6E8D2590" w14:textId="77777777" w:rsidR="00393E2B" w:rsidRDefault="00393E2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3E2B" w:rsidRPr="0046111E" w14:paraId="04C81E23" w14:textId="77777777">
        <w:tc>
          <w:tcPr>
            <w:tcW w:w="2880" w:type="dxa"/>
          </w:tcPr>
          <w:p w14:paraId="37E6FF85" w14:textId="77777777" w:rsidR="00393E2B" w:rsidRDefault="00A440A4">
            <w:r>
              <w:lastRenderedPageBreak/>
              <w:t>ID: P-004</w:t>
            </w:r>
          </w:p>
        </w:tc>
        <w:tc>
          <w:tcPr>
            <w:tcW w:w="5760" w:type="dxa"/>
            <w:gridSpan w:val="2"/>
          </w:tcPr>
          <w:p w14:paraId="33E5750C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Actualizar datos de un paciente exitosamente</w:t>
            </w:r>
          </w:p>
        </w:tc>
      </w:tr>
      <w:tr w:rsidR="00393E2B" w:rsidRPr="0046111E" w14:paraId="7AB0EE25" w14:textId="77777777">
        <w:tc>
          <w:tcPr>
            <w:tcW w:w="8640" w:type="dxa"/>
            <w:gridSpan w:val="3"/>
          </w:tcPr>
          <w:p w14:paraId="0C38D0DA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se puede actualizar correctamente la información del paciente.</w:t>
            </w:r>
          </w:p>
        </w:tc>
      </w:tr>
      <w:tr w:rsidR="00393E2B" w:rsidRPr="0046111E" w14:paraId="355C08C3" w14:textId="77777777">
        <w:tc>
          <w:tcPr>
            <w:tcW w:w="8640" w:type="dxa"/>
            <w:gridSpan w:val="3"/>
          </w:tcPr>
          <w:p w14:paraId="70ACEF0F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1. El instructor selecciona 'Actualizar los datos de un paciente'.</w:t>
            </w:r>
            <w:r w:rsidRPr="0099327B">
              <w:rPr>
                <w:lang w:val="es-EC"/>
              </w:rPr>
              <w:br/>
              <w:t>2. Modifica uno o más campos con datos válidos.</w:t>
            </w:r>
            <w:r w:rsidRPr="0099327B">
              <w:rPr>
                <w:lang w:val="es-EC"/>
              </w:rPr>
              <w:br/>
              <w:t>3. Envía el formulario.</w:t>
            </w:r>
          </w:p>
        </w:tc>
      </w:tr>
      <w:tr w:rsidR="00393E2B" w:rsidRPr="0046111E" w14:paraId="0631C34D" w14:textId="77777777">
        <w:tc>
          <w:tcPr>
            <w:tcW w:w="8640" w:type="dxa"/>
            <w:gridSpan w:val="3"/>
          </w:tcPr>
          <w:p w14:paraId="26C8F37D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>El sistema guarda los cambios y muestra el mensaje: 'Datos del paciente actualizados exitosamente'.</w:t>
            </w:r>
          </w:p>
        </w:tc>
      </w:tr>
      <w:tr w:rsidR="00393E2B" w14:paraId="476EB912" w14:textId="77777777">
        <w:tc>
          <w:tcPr>
            <w:tcW w:w="2880" w:type="dxa"/>
          </w:tcPr>
          <w:p w14:paraId="3E1E1FFD" w14:textId="77777777" w:rsidR="00393E2B" w:rsidRDefault="00A440A4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24BDFD89" w14:textId="77777777" w:rsidR="00393E2B" w:rsidRDefault="00A440A4">
            <w:r>
              <w:t>Resultados obtenidos:</w:t>
            </w:r>
          </w:p>
        </w:tc>
        <w:tc>
          <w:tcPr>
            <w:tcW w:w="2880" w:type="dxa"/>
          </w:tcPr>
          <w:p w14:paraId="27B43555" w14:textId="77777777" w:rsidR="00393E2B" w:rsidRDefault="00A440A4">
            <w:r>
              <w:t>Reprobado (  )</w:t>
            </w:r>
            <w:r>
              <w:br/>
              <w:t>Aprobado (  )</w:t>
            </w:r>
          </w:p>
        </w:tc>
      </w:tr>
      <w:tr w:rsidR="00393E2B" w14:paraId="1CE79710" w14:textId="77777777">
        <w:tc>
          <w:tcPr>
            <w:tcW w:w="8640" w:type="dxa"/>
            <w:gridSpan w:val="3"/>
          </w:tcPr>
          <w:p w14:paraId="7DBED468" w14:textId="77777777" w:rsidR="00393E2B" w:rsidRDefault="00A440A4">
            <w:r>
              <w:t>Capturas:</w:t>
            </w:r>
            <w:r>
              <w:br/>
            </w:r>
          </w:p>
        </w:tc>
      </w:tr>
    </w:tbl>
    <w:p w14:paraId="7B9B0F42" w14:textId="77777777" w:rsidR="00393E2B" w:rsidRDefault="00393E2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3E2B" w:rsidRPr="0099327B" w14:paraId="436259C8" w14:textId="77777777">
        <w:tc>
          <w:tcPr>
            <w:tcW w:w="2880" w:type="dxa"/>
          </w:tcPr>
          <w:p w14:paraId="06A55E00" w14:textId="77777777" w:rsidR="00393E2B" w:rsidRDefault="00A440A4">
            <w:r>
              <w:t>ID: P-005</w:t>
            </w:r>
          </w:p>
        </w:tc>
        <w:tc>
          <w:tcPr>
            <w:tcW w:w="5760" w:type="dxa"/>
            <w:gridSpan w:val="2"/>
          </w:tcPr>
          <w:p w14:paraId="1113E5C4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Eliminar paciente con confirmación</w:t>
            </w:r>
          </w:p>
        </w:tc>
      </w:tr>
      <w:tr w:rsidR="00393E2B" w:rsidRPr="0099327B" w14:paraId="41E92C3D" w14:textId="77777777">
        <w:tc>
          <w:tcPr>
            <w:tcW w:w="8640" w:type="dxa"/>
            <w:gridSpan w:val="3"/>
          </w:tcPr>
          <w:p w14:paraId="2F1B35BC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la eliminación exitosa de un paciente después de confirmar.</w:t>
            </w:r>
          </w:p>
        </w:tc>
      </w:tr>
      <w:tr w:rsidR="00393E2B" w14:paraId="6CE0BF9B" w14:textId="77777777">
        <w:tc>
          <w:tcPr>
            <w:tcW w:w="8640" w:type="dxa"/>
            <w:gridSpan w:val="3"/>
          </w:tcPr>
          <w:p w14:paraId="2952E9D1" w14:textId="77777777" w:rsidR="00393E2B" w:rsidRDefault="00A440A4"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1. El instructor selecciona 'Eliminar paciente'.</w:t>
            </w:r>
            <w:r w:rsidRPr="0099327B">
              <w:rPr>
                <w:lang w:val="es-EC"/>
              </w:rPr>
              <w:br/>
            </w:r>
            <w:r>
              <w:t>2. Confirma la eliminación.</w:t>
            </w:r>
          </w:p>
        </w:tc>
      </w:tr>
      <w:tr w:rsidR="00393E2B" w:rsidRPr="0099327B" w14:paraId="3DB871E1" w14:textId="77777777">
        <w:tc>
          <w:tcPr>
            <w:tcW w:w="8640" w:type="dxa"/>
            <w:gridSpan w:val="3"/>
          </w:tcPr>
          <w:p w14:paraId="05237E7F" w14:textId="77777777" w:rsidR="00393E2B" w:rsidRPr="0099327B" w:rsidRDefault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>El sistema elimina al paciente y muestra: 'Paciente eliminado exitosamente'.</w:t>
            </w:r>
          </w:p>
        </w:tc>
      </w:tr>
      <w:tr w:rsidR="00393E2B" w14:paraId="0A4B9F63" w14:textId="77777777">
        <w:tc>
          <w:tcPr>
            <w:tcW w:w="2880" w:type="dxa"/>
          </w:tcPr>
          <w:p w14:paraId="67F590DD" w14:textId="77777777" w:rsidR="00393E2B" w:rsidRDefault="00A440A4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52C35D1A" w14:textId="77777777" w:rsidR="00393E2B" w:rsidRDefault="00A440A4">
            <w:r>
              <w:t>Resultados obtenidos:</w:t>
            </w:r>
          </w:p>
        </w:tc>
        <w:tc>
          <w:tcPr>
            <w:tcW w:w="2880" w:type="dxa"/>
          </w:tcPr>
          <w:p w14:paraId="2BD7A116" w14:textId="77777777" w:rsidR="00393E2B" w:rsidRDefault="00A440A4">
            <w:r>
              <w:t>Reprobado (  )</w:t>
            </w:r>
            <w:r>
              <w:br/>
              <w:t>Aprobado (  )</w:t>
            </w:r>
          </w:p>
        </w:tc>
      </w:tr>
      <w:tr w:rsidR="00393E2B" w14:paraId="17B2A025" w14:textId="77777777">
        <w:tc>
          <w:tcPr>
            <w:tcW w:w="8640" w:type="dxa"/>
            <w:gridSpan w:val="3"/>
          </w:tcPr>
          <w:p w14:paraId="122E5D01" w14:textId="77777777" w:rsidR="00393E2B" w:rsidRDefault="00A440A4">
            <w:r>
              <w:t>Capturas:</w:t>
            </w:r>
            <w:r>
              <w:br/>
            </w:r>
          </w:p>
        </w:tc>
      </w:tr>
    </w:tbl>
    <w:p w14:paraId="3AB6686F" w14:textId="77777777" w:rsidR="00393E2B" w:rsidRDefault="00393E2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14:paraId="587177F1" w14:textId="77777777" w:rsidTr="00616F56">
        <w:tc>
          <w:tcPr>
            <w:tcW w:w="2880" w:type="dxa"/>
          </w:tcPr>
          <w:p w14:paraId="02D13E9F" w14:textId="77777777" w:rsidR="0099327B" w:rsidRDefault="0099327B" w:rsidP="00616F56">
            <w:r>
              <w:t>ID: P-006</w:t>
            </w:r>
          </w:p>
        </w:tc>
        <w:tc>
          <w:tcPr>
            <w:tcW w:w="5760" w:type="dxa"/>
            <w:gridSpan w:val="2"/>
          </w:tcPr>
          <w:p w14:paraId="305C1A80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Cancelar</w:t>
            </w:r>
            <w:r w:rsidRPr="0099327B">
              <w:rPr>
                <w:lang w:val="es-EC"/>
              </w:rPr>
              <w:br/>
              <w:t>eliminación de paciente</w:t>
            </w:r>
          </w:p>
        </w:tc>
      </w:tr>
      <w:tr w:rsidR="0099327B" w:rsidRPr="0099327B" w14:paraId="42CE11FA" w14:textId="77777777" w:rsidTr="00616F56">
        <w:tc>
          <w:tcPr>
            <w:tcW w:w="8640" w:type="dxa"/>
            <w:gridSpan w:val="3"/>
          </w:tcPr>
          <w:p w14:paraId="1413486C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>
              <w:rPr>
                <w:lang w:val="es-EC"/>
              </w:rPr>
              <w:t xml:space="preserve">Verificar que el sistema respeta la decisión de cancelar la eliminación </w:t>
            </w:r>
            <w:r w:rsidRPr="0099327B">
              <w:rPr>
                <w:lang w:val="es-EC"/>
              </w:rPr>
              <w:t>de un paciente.</w:t>
            </w:r>
          </w:p>
        </w:tc>
      </w:tr>
      <w:tr w:rsidR="0099327B" w14:paraId="3BFB732B" w14:textId="77777777" w:rsidTr="00616F56">
        <w:tc>
          <w:tcPr>
            <w:tcW w:w="8640" w:type="dxa"/>
            <w:gridSpan w:val="3"/>
          </w:tcPr>
          <w:p w14:paraId="76948D3E" w14:textId="77777777" w:rsidR="0099327B" w:rsidRDefault="0099327B" w:rsidP="0099327B"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1. El instructor selecciona 'Eliminar paciente'.</w:t>
            </w:r>
            <w:r w:rsidRPr="0099327B">
              <w:rPr>
                <w:lang w:val="es-EC"/>
              </w:rPr>
              <w:br/>
            </w:r>
            <w:r>
              <w:t>2. Cancela la eliminación.</w:t>
            </w:r>
          </w:p>
        </w:tc>
      </w:tr>
      <w:tr w:rsidR="0099327B" w:rsidRPr="0099327B" w14:paraId="5591A1D1" w14:textId="77777777" w:rsidTr="00616F56">
        <w:tc>
          <w:tcPr>
            <w:tcW w:w="8640" w:type="dxa"/>
            <w:gridSpan w:val="3"/>
          </w:tcPr>
          <w:p w14:paraId="387E04F9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>
              <w:rPr>
                <w:lang w:val="es-EC"/>
              </w:rPr>
              <w:t xml:space="preserve">El sistema regresa a la lista de pacientes sin eliminar al paciente </w:t>
            </w:r>
            <w:r w:rsidRPr="0099327B">
              <w:rPr>
                <w:lang w:val="es-EC"/>
              </w:rPr>
              <w:t>seleccionado.</w:t>
            </w:r>
          </w:p>
        </w:tc>
      </w:tr>
      <w:tr w:rsidR="0099327B" w14:paraId="59EEA916" w14:textId="77777777" w:rsidTr="00616F56">
        <w:tc>
          <w:tcPr>
            <w:tcW w:w="2880" w:type="dxa"/>
          </w:tcPr>
          <w:p w14:paraId="4EF9B534" w14:textId="77777777" w:rsidR="0099327B" w:rsidRDefault="0099327B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5CA96368" w14:textId="77777777" w:rsidR="0099327B" w:rsidRDefault="0099327B" w:rsidP="00616F56">
            <w:r>
              <w:t>Resultados obtenidos:</w:t>
            </w:r>
          </w:p>
        </w:tc>
        <w:tc>
          <w:tcPr>
            <w:tcW w:w="2880" w:type="dxa"/>
          </w:tcPr>
          <w:p w14:paraId="69576C9D" w14:textId="77777777" w:rsidR="0099327B" w:rsidRDefault="0099327B" w:rsidP="00616F56">
            <w:r>
              <w:t>Reprobado (  )</w:t>
            </w:r>
            <w:r>
              <w:br/>
              <w:t>Aprobado (  )</w:t>
            </w:r>
          </w:p>
        </w:tc>
      </w:tr>
      <w:tr w:rsidR="0099327B" w14:paraId="3DF484ED" w14:textId="77777777" w:rsidTr="00616F56">
        <w:tc>
          <w:tcPr>
            <w:tcW w:w="8640" w:type="dxa"/>
            <w:gridSpan w:val="3"/>
          </w:tcPr>
          <w:p w14:paraId="33D999F8" w14:textId="77777777" w:rsidR="0099327B" w:rsidRDefault="0099327B" w:rsidP="00616F56">
            <w:r>
              <w:t>Capturas:</w:t>
            </w:r>
            <w:r>
              <w:br/>
            </w:r>
          </w:p>
        </w:tc>
      </w:tr>
    </w:tbl>
    <w:p w14:paraId="689C5D06" w14:textId="77777777" w:rsidR="0099327B" w:rsidRDefault="0099327B"/>
    <w:p w14:paraId="51A9A2B8" w14:textId="77777777"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14:paraId="77E7463E" w14:textId="77777777" w:rsidTr="00616F56">
        <w:tc>
          <w:tcPr>
            <w:tcW w:w="2880" w:type="dxa"/>
          </w:tcPr>
          <w:p w14:paraId="73D44A20" w14:textId="77777777" w:rsidR="0099327B" w:rsidRDefault="0099327B" w:rsidP="00616F56">
            <w:r>
              <w:lastRenderedPageBreak/>
              <w:t>ID: P-007</w:t>
            </w:r>
          </w:p>
        </w:tc>
        <w:tc>
          <w:tcPr>
            <w:tcW w:w="5760" w:type="dxa"/>
            <w:gridSpan w:val="2"/>
          </w:tcPr>
          <w:p w14:paraId="322CB34C" w14:textId="77777777" w:rsidR="0099327B" w:rsidRPr="0099327B" w:rsidRDefault="0099327B" w:rsidP="0099327B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>
              <w:rPr>
                <w:lang w:val="es-EC"/>
              </w:rPr>
              <w:t>Verificación</w:t>
            </w:r>
            <w:r w:rsidRPr="0099327B">
              <w:rPr>
                <w:lang w:val="es-EC"/>
              </w:rPr>
              <w:t xml:space="preserve"> de apellidos inválidos</w:t>
            </w:r>
          </w:p>
        </w:tc>
      </w:tr>
      <w:tr w:rsidR="0099327B" w:rsidRPr="0099327B" w14:paraId="5F591FB1" w14:textId="77777777" w:rsidTr="00616F56">
        <w:tc>
          <w:tcPr>
            <w:tcW w:w="8640" w:type="dxa"/>
            <w:gridSpan w:val="3"/>
          </w:tcPr>
          <w:p w14:paraId="7E7EBE58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rechaza apellidos que contienen caracteres no permitidos.</w:t>
            </w:r>
          </w:p>
        </w:tc>
      </w:tr>
      <w:tr w:rsidR="0099327B" w:rsidRPr="0099327B" w14:paraId="1C315A18" w14:textId="77777777" w:rsidTr="0099327B">
        <w:trPr>
          <w:trHeight w:val="583"/>
        </w:trPr>
        <w:tc>
          <w:tcPr>
            <w:tcW w:w="8640" w:type="dxa"/>
            <w:gridSpan w:val="3"/>
          </w:tcPr>
          <w:p w14:paraId="7921AE87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ingresa apellidos con caracteres no válidos (como números o símbolos) y envía el formulario.</w:t>
            </w:r>
          </w:p>
        </w:tc>
      </w:tr>
      <w:tr w:rsidR="0099327B" w:rsidRPr="0099327B" w14:paraId="174AE9DE" w14:textId="77777777" w:rsidTr="00616F56">
        <w:tc>
          <w:tcPr>
            <w:tcW w:w="8640" w:type="dxa"/>
            <w:gridSpan w:val="3"/>
          </w:tcPr>
          <w:p w14:paraId="2C5A17AC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 xml:space="preserve">El sistema muestra: "Error: Apellidos no válidos. </w:t>
            </w:r>
            <w:r>
              <w:t>Solo letras permitidas".</w:t>
            </w:r>
          </w:p>
        </w:tc>
      </w:tr>
      <w:tr w:rsidR="0099327B" w14:paraId="2325DD7C" w14:textId="77777777" w:rsidTr="00616F56">
        <w:tc>
          <w:tcPr>
            <w:tcW w:w="2880" w:type="dxa"/>
          </w:tcPr>
          <w:p w14:paraId="2FFAAEF5" w14:textId="77777777" w:rsidR="0099327B" w:rsidRDefault="0099327B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3F16C785" w14:textId="77777777" w:rsidR="0099327B" w:rsidRDefault="0099327B" w:rsidP="00616F56">
            <w:r>
              <w:t>Resultados obtenidos:</w:t>
            </w:r>
          </w:p>
        </w:tc>
        <w:tc>
          <w:tcPr>
            <w:tcW w:w="2880" w:type="dxa"/>
          </w:tcPr>
          <w:p w14:paraId="67F0FCF9" w14:textId="77777777" w:rsidR="0099327B" w:rsidRDefault="0099327B" w:rsidP="00616F56">
            <w:r>
              <w:t>Reprobado (  )</w:t>
            </w:r>
            <w:r>
              <w:br/>
              <w:t>Aprobado (  )</w:t>
            </w:r>
          </w:p>
        </w:tc>
      </w:tr>
      <w:tr w:rsidR="0099327B" w14:paraId="0E951F5E" w14:textId="77777777" w:rsidTr="00616F56">
        <w:tc>
          <w:tcPr>
            <w:tcW w:w="8640" w:type="dxa"/>
            <w:gridSpan w:val="3"/>
          </w:tcPr>
          <w:p w14:paraId="7EAEAFA4" w14:textId="77777777" w:rsidR="0099327B" w:rsidRDefault="0099327B" w:rsidP="00616F56">
            <w:r>
              <w:t>Capturas:</w:t>
            </w:r>
            <w:r>
              <w:br/>
            </w:r>
          </w:p>
        </w:tc>
      </w:tr>
    </w:tbl>
    <w:p w14:paraId="09E10523" w14:textId="77777777"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14:paraId="77802672" w14:textId="77777777" w:rsidTr="00616F56">
        <w:tc>
          <w:tcPr>
            <w:tcW w:w="2880" w:type="dxa"/>
          </w:tcPr>
          <w:p w14:paraId="188EB4BB" w14:textId="77777777" w:rsidR="0099327B" w:rsidRDefault="0099327B" w:rsidP="00616F56">
            <w:r>
              <w:t>ID: P-008</w:t>
            </w:r>
          </w:p>
        </w:tc>
        <w:tc>
          <w:tcPr>
            <w:tcW w:w="5760" w:type="dxa"/>
            <w:gridSpan w:val="2"/>
          </w:tcPr>
          <w:p w14:paraId="35B8396F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Validación de número de celular inválido</w:t>
            </w:r>
          </w:p>
        </w:tc>
      </w:tr>
      <w:tr w:rsidR="0099327B" w:rsidRPr="0099327B" w14:paraId="34C80290" w14:textId="77777777" w:rsidTr="00616F56">
        <w:tc>
          <w:tcPr>
            <w:tcW w:w="8640" w:type="dxa"/>
            <w:gridSpan w:val="3"/>
          </w:tcPr>
          <w:p w14:paraId="0A4FDC6D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rechaza números de celular que no tienen exactamente 10 dígitos.</w:t>
            </w:r>
          </w:p>
        </w:tc>
      </w:tr>
      <w:tr w:rsidR="0099327B" w:rsidRPr="0099327B" w14:paraId="2872741D" w14:textId="77777777" w:rsidTr="00616F56">
        <w:trPr>
          <w:trHeight w:val="583"/>
        </w:trPr>
        <w:tc>
          <w:tcPr>
            <w:tcW w:w="8640" w:type="dxa"/>
            <w:gridSpan w:val="3"/>
          </w:tcPr>
          <w:p w14:paraId="7817144B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ingresa un número de celular con menos o más de 10 dígitos y envía el formulario.</w:t>
            </w:r>
          </w:p>
        </w:tc>
      </w:tr>
      <w:tr w:rsidR="0099327B" w:rsidRPr="0099327B" w14:paraId="48285680" w14:textId="77777777" w:rsidTr="00616F56">
        <w:tc>
          <w:tcPr>
            <w:tcW w:w="8640" w:type="dxa"/>
            <w:gridSpan w:val="3"/>
          </w:tcPr>
          <w:p w14:paraId="49DD418B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 xml:space="preserve">El sistema muestra: El sistema muestra: "Error: Número de celular inválido. </w:t>
            </w:r>
            <w:r>
              <w:t>Debe tener 10 dígitos".</w:t>
            </w:r>
          </w:p>
        </w:tc>
      </w:tr>
      <w:tr w:rsidR="0099327B" w14:paraId="40E6C3E4" w14:textId="77777777" w:rsidTr="00616F56">
        <w:tc>
          <w:tcPr>
            <w:tcW w:w="2880" w:type="dxa"/>
          </w:tcPr>
          <w:p w14:paraId="4E8B40A5" w14:textId="77777777" w:rsidR="0099327B" w:rsidRDefault="0099327B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4F3BD31B" w14:textId="77777777" w:rsidR="0099327B" w:rsidRDefault="0099327B" w:rsidP="00616F56">
            <w:r>
              <w:t>Resultados obtenidos:</w:t>
            </w:r>
          </w:p>
        </w:tc>
        <w:tc>
          <w:tcPr>
            <w:tcW w:w="2880" w:type="dxa"/>
          </w:tcPr>
          <w:p w14:paraId="451E927E" w14:textId="77777777" w:rsidR="0099327B" w:rsidRDefault="0099327B" w:rsidP="00616F56">
            <w:r>
              <w:t>Reprobado (  )</w:t>
            </w:r>
            <w:r>
              <w:br/>
              <w:t>Aprobado (  )</w:t>
            </w:r>
          </w:p>
        </w:tc>
      </w:tr>
      <w:tr w:rsidR="0099327B" w14:paraId="43BA1AA9" w14:textId="77777777" w:rsidTr="00616F56">
        <w:tc>
          <w:tcPr>
            <w:tcW w:w="8640" w:type="dxa"/>
            <w:gridSpan w:val="3"/>
          </w:tcPr>
          <w:p w14:paraId="6FF5CCAE" w14:textId="77777777" w:rsidR="0099327B" w:rsidRDefault="0099327B" w:rsidP="00616F56">
            <w:r>
              <w:t>Capturas:</w:t>
            </w:r>
            <w:r>
              <w:br/>
            </w:r>
          </w:p>
        </w:tc>
      </w:tr>
    </w:tbl>
    <w:p w14:paraId="559D8B27" w14:textId="77777777"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14:paraId="4138416E" w14:textId="77777777" w:rsidTr="00616F56">
        <w:tc>
          <w:tcPr>
            <w:tcW w:w="2880" w:type="dxa"/>
          </w:tcPr>
          <w:p w14:paraId="17F03521" w14:textId="77777777" w:rsidR="0099327B" w:rsidRDefault="0099327B" w:rsidP="00616F56">
            <w:r>
              <w:t>ID: P-009</w:t>
            </w:r>
          </w:p>
        </w:tc>
        <w:tc>
          <w:tcPr>
            <w:tcW w:w="5760" w:type="dxa"/>
            <w:gridSpan w:val="2"/>
          </w:tcPr>
          <w:p w14:paraId="75330448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Validación de número de celular inválido</w:t>
            </w:r>
          </w:p>
        </w:tc>
      </w:tr>
      <w:tr w:rsidR="0099327B" w:rsidRPr="0099327B" w14:paraId="0CF264A1" w14:textId="77777777" w:rsidTr="00616F56">
        <w:tc>
          <w:tcPr>
            <w:tcW w:w="8640" w:type="dxa"/>
            <w:gridSpan w:val="3"/>
          </w:tcPr>
          <w:p w14:paraId="2632FBCB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rechaza números de celular que no tienen exactamente 10 dígitos.</w:t>
            </w:r>
          </w:p>
        </w:tc>
      </w:tr>
      <w:tr w:rsidR="0099327B" w:rsidRPr="0099327B" w14:paraId="2998B9F0" w14:textId="77777777" w:rsidTr="00616F56">
        <w:trPr>
          <w:trHeight w:val="583"/>
        </w:trPr>
        <w:tc>
          <w:tcPr>
            <w:tcW w:w="8640" w:type="dxa"/>
            <w:gridSpan w:val="3"/>
          </w:tcPr>
          <w:p w14:paraId="4A0B2BB6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ingresa un número de celular con menos o más de 10 dígitos y envía el formulario.</w:t>
            </w:r>
          </w:p>
        </w:tc>
      </w:tr>
      <w:tr w:rsidR="0099327B" w:rsidRPr="0099327B" w14:paraId="291AA590" w14:textId="77777777" w:rsidTr="00616F56">
        <w:tc>
          <w:tcPr>
            <w:tcW w:w="8640" w:type="dxa"/>
            <w:gridSpan w:val="3"/>
          </w:tcPr>
          <w:p w14:paraId="6321F757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 xml:space="preserve">El sistema muestra: El sistema muestra: "Error: Número de celular inválido. </w:t>
            </w:r>
            <w:r>
              <w:t>Debe tener 10 dígitos".</w:t>
            </w:r>
          </w:p>
        </w:tc>
      </w:tr>
      <w:tr w:rsidR="0099327B" w14:paraId="11BF73D3" w14:textId="77777777" w:rsidTr="00616F56">
        <w:tc>
          <w:tcPr>
            <w:tcW w:w="2880" w:type="dxa"/>
          </w:tcPr>
          <w:p w14:paraId="7E4E60CC" w14:textId="77777777" w:rsidR="0099327B" w:rsidRDefault="0099327B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1FE469FF" w14:textId="77777777" w:rsidR="0099327B" w:rsidRDefault="0099327B" w:rsidP="00616F56">
            <w:r>
              <w:t>Resultados obtenidos:</w:t>
            </w:r>
          </w:p>
        </w:tc>
        <w:tc>
          <w:tcPr>
            <w:tcW w:w="2880" w:type="dxa"/>
          </w:tcPr>
          <w:p w14:paraId="18C32718" w14:textId="77777777" w:rsidR="0099327B" w:rsidRDefault="0099327B" w:rsidP="00616F56">
            <w:r>
              <w:t>Reprobado (  )</w:t>
            </w:r>
            <w:r>
              <w:br/>
              <w:t>Aprobado (  )</w:t>
            </w:r>
          </w:p>
        </w:tc>
      </w:tr>
      <w:tr w:rsidR="0099327B" w14:paraId="2616700E" w14:textId="77777777" w:rsidTr="00616F56">
        <w:tc>
          <w:tcPr>
            <w:tcW w:w="8640" w:type="dxa"/>
            <w:gridSpan w:val="3"/>
          </w:tcPr>
          <w:p w14:paraId="78CB30A7" w14:textId="77777777" w:rsidR="0099327B" w:rsidRDefault="0099327B" w:rsidP="00616F56">
            <w:r>
              <w:t>Capturas:</w:t>
            </w:r>
            <w:r>
              <w:br/>
            </w:r>
          </w:p>
        </w:tc>
      </w:tr>
    </w:tbl>
    <w:p w14:paraId="45D58674" w14:textId="77777777" w:rsidR="0099327B" w:rsidRDefault="0099327B"/>
    <w:p w14:paraId="2B93E0EA" w14:textId="77777777" w:rsidR="0099327B" w:rsidRDefault="0099327B"/>
    <w:p w14:paraId="63284381" w14:textId="77777777"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14:paraId="5A1485F7" w14:textId="77777777" w:rsidTr="00616F56">
        <w:tc>
          <w:tcPr>
            <w:tcW w:w="2880" w:type="dxa"/>
          </w:tcPr>
          <w:p w14:paraId="1AB2852E" w14:textId="77777777" w:rsidR="0099327B" w:rsidRDefault="0099327B" w:rsidP="00616F56">
            <w:r>
              <w:lastRenderedPageBreak/>
              <w:t>ID: P-010</w:t>
            </w:r>
          </w:p>
        </w:tc>
        <w:tc>
          <w:tcPr>
            <w:tcW w:w="5760" w:type="dxa"/>
            <w:gridSpan w:val="2"/>
          </w:tcPr>
          <w:p w14:paraId="4DABFCF8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Validación de correo duplicado al actualizar paciente</w:t>
            </w:r>
          </w:p>
        </w:tc>
      </w:tr>
      <w:tr w:rsidR="0099327B" w:rsidRPr="0099327B" w14:paraId="01F8FF12" w14:textId="77777777" w:rsidTr="00616F56">
        <w:tc>
          <w:tcPr>
            <w:tcW w:w="8640" w:type="dxa"/>
            <w:gridSpan w:val="3"/>
          </w:tcPr>
          <w:p w14:paraId="606446B2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al actualizar los datos de un paciente, el sistema detecta si el nuevo correo ya está registrado para otro paciente.</w:t>
            </w:r>
          </w:p>
        </w:tc>
      </w:tr>
      <w:tr w:rsidR="0099327B" w:rsidRPr="0099327B" w14:paraId="5CD715BE" w14:textId="77777777" w:rsidTr="00616F56">
        <w:trPr>
          <w:trHeight w:val="583"/>
        </w:trPr>
        <w:tc>
          <w:tcPr>
            <w:tcW w:w="8640" w:type="dxa"/>
            <w:gridSpan w:val="3"/>
          </w:tcPr>
          <w:p w14:paraId="485E184D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modifica el correo electrónico de un paciente a uno que ya usa otro paciente y envía el formulario.</w:t>
            </w:r>
          </w:p>
        </w:tc>
      </w:tr>
      <w:tr w:rsidR="0099327B" w:rsidRPr="0099327B" w14:paraId="13D6E2AD" w14:textId="77777777" w:rsidTr="00616F56">
        <w:tc>
          <w:tcPr>
            <w:tcW w:w="8640" w:type="dxa"/>
            <w:gridSpan w:val="3"/>
          </w:tcPr>
          <w:p w14:paraId="426A0DB7" w14:textId="77777777" w:rsidR="0099327B" w:rsidRPr="0099327B" w:rsidRDefault="0099327B" w:rsidP="009932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99327B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El sistema muestra: "Error: El nuevo correo electrónico ya está registrado para otro paciente".</w:t>
            </w:r>
          </w:p>
          <w:p w14:paraId="799CEA56" w14:textId="77777777" w:rsidR="0099327B" w:rsidRPr="0099327B" w:rsidRDefault="0099327B" w:rsidP="00616F56">
            <w:pPr>
              <w:rPr>
                <w:lang w:val="es-EC"/>
              </w:rPr>
            </w:pPr>
          </w:p>
        </w:tc>
      </w:tr>
      <w:tr w:rsidR="0099327B" w14:paraId="71AFFE85" w14:textId="77777777" w:rsidTr="00616F56">
        <w:tc>
          <w:tcPr>
            <w:tcW w:w="2880" w:type="dxa"/>
          </w:tcPr>
          <w:p w14:paraId="35C2BD06" w14:textId="77777777" w:rsidR="0099327B" w:rsidRDefault="0099327B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0ADA4F2C" w14:textId="77777777" w:rsidR="0099327B" w:rsidRDefault="0099327B" w:rsidP="00616F56">
            <w:r>
              <w:t>Resultados obtenidos:</w:t>
            </w:r>
          </w:p>
        </w:tc>
        <w:tc>
          <w:tcPr>
            <w:tcW w:w="2880" w:type="dxa"/>
          </w:tcPr>
          <w:p w14:paraId="741C031A" w14:textId="77777777" w:rsidR="0099327B" w:rsidRDefault="0099327B" w:rsidP="00616F56">
            <w:r>
              <w:t>Reprobado (  )</w:t>
            </w:r>
            <w:r>
              <w:br/>
              <w:t>Aprobado (  )</w:t>
            </w:r>
          </w:p>
        </w:tc>
      </w:tr>
      <w:tr w:rsidR="0099327B" w14:paraId="0942D08E" w14:textId="77777777" w:rsidTr="00616F56">
        <w:tc>
          <w:tcPr>
            <w:tcW w:w="8640" w:type="dxa"/>
            <w:gridSpan w:val="3"/>
          </w:tcPr>
          <w:p w14:paraId="07C41ABF" w14:textId="77777777" w:rsidR="0099327B" w:rsidRDefault="0099327B" w:rsidP="00616F56">
            <w:r>
              <w:t>Capturas:</w:t>
            </w:r>
            <w:r>
              <w:br/>
            </w:r>
          </w:p>
        </w:tc>
      </w:tr>
    </w:tbl>
    <w:p w14:paraId="63478FC8" w14:textId="77777777"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14:paraId="592F2FB0" w14:textId="77777777" w:rsidTr="00616F56">
        <w:tc>
          <w:tcPr>
            <w:tcW w:w="2880" w:type="dxa"/>
          </w:tcPr>
          <w:p w14:paraId="4B63CE56" w14:textId="77777777" w:rsidR="0099327B" w:rsidRDefault="0099327B" w:rsidP="00616F56">
            <w:r>
              <w:t>ID: P-011</w:t>
            </w:r>
          </w:p>
        </w:tc>
        <w:tc>
          <w:tcPr>
            <w:tcW w:w="5760" w:type="dxa"/>
            <w:gridSpan w:val="2"/>
          </w:tcPr>
          <w:p w14:paraId="4EEF9B8C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Crear serie terapéutica exitosamente</w:t>
            </w:r>
          </w:p>
        </w:tc>
      </w:tr>
      <w:tr w:rsidR="0099327B" w:rsidRPr="0099327B" w14:paraId="36C1E9EC" w14:textId="77777777" w:rsidTr="00616F56">
        <w:tc>
          <w:tcPr>
            <w:tcW w:w="8640" w:type="dxa"/>
            <w:gridSpan w:val="3"/>
          </w:tcPr>
          <w:p w14:paraId="02454703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la creación exitosa de una serie terapéutica con todos los datos necesarios.</w:t>
            </w:r>
          </w:p>
        </w:tc>
      </w:tr>
      <w:tr w:rsidR="0099327B" w:rsidRPr="0099327B" w14:paraId="23942AE1" w14:textId="77777777" w:rsidTr="00616F56">
        <w:trPr>
          <w:trHeight w:val="583"/>
        </w:trPr>
        <w:tc>
          <w:tcPr>
            <w:tcW w:w="8640" w:type="dxa"/>
            <w:gridSpan w:val="3"/>
          </w:tcPr>
          <w:p w14:paraId="4837E68B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selecciona 'Crear nueva serie terapéutica', selecciona 'Asignar serie terapéutica', selecciona un paciente, ingresa nombre de serie y tipo de terapia, selecciona posturas y asigna duración para cada una, ingresa número de sesiones recomendadas y guarda la serie.</w:t>
            </w:r>
          </w:p>
        </w:tc>
      </w:tr>
      <w:tr w:rsidR="0099327B" w:rsidRPr="0099327B" w14:paraId="19A29A0A" w14:textId="77777777" w:rsidTr="00616F56">
        <w:tc>
          <w:tcPr>
            <w:tcW w:w="8640" w:type="dxa"/>
            <w:gridSpan w:val="3"/>
          </w:tcPr>
          <w:p w14:paraId="063DBF0D" w14:textId="77777777" w:rsidR="0099327B" w:rsidRPr="0099327B" w:rsidRDefault="0099327B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>El sistema guarda la serie y muestra: "Serie terapéutica creada exitosamente".</w:t>
            </w:r>
          </w:p>
          <w:p w14:paraId="09D709E0" w14:textId="77777777" w:rsidR="0099327B" w:rsidRPr="0099327B" w:rsidRDefault="0099327B" w:rsidP="00616F56">
            <w:pPr>
              <w:rPr>
                <w:lang w:val="es-EC"/>
              </w:rPr>
            </w:pPr>
          </w:p>
        </w:tc>
      </w:tr>
      <w:tr w:rsidR="0099327B" w14:paraId="23734761" w14:textId="77777777" w:rsidTr="00616F56">
        <w:tc>
          <w:tcPr>
            <w:tcW w:w="2880" w:type="dxa"/>
          </w:tcPr>
          <w:p w14:paraId="0DFC25F0" w14:textId="77777777" w:rsidR="0099327B" w:rsidRDefault="0099327B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1D48136C" w14:textId="77777777" w:rsidR="0099327B" w:rsidRDefault="0099327B" w:rsidP="00616F56">
            <w:r>
              <w:t>Resultados obtenidos:</w:t>
            </w:r>
          </w:p>
        </w:tc>
        <w:tc>
          <w:tcPr>
            <w:tcW w:w="2880" w:type="dxa"/>
          </w:tcPr>
          <w:p w14:paraId="711DE8A7" w14:textId="77777777" w:rsidR="0099327B" w:rsidRDefault="0099327B" w:rsidP="00616F56">
            <w:r>
              <w:t>Reprobado (  )</w:t>
            </w:r>
            <w:r>
              <w:br/>
              <w:t>Aprobado (  )</w:t>
            </w:r>
          </w:p>
        </w:tc>
      </w:tr>
      <w:tr w:rsidR="0099327B" w14:paraId="6C7A9FC4" w14:textId="77777777" w:rsidTr="00616F56">
        <w:tc>
          <w:tcPr>
            <w:tcW w:w="8640" w:type="dxa"/>
            <w:gridSpan w:val="3"/>
          </w:tcPr>
          <w:p w14:paraId="18861FB2" w14:textId="77777777" w:rsidR="0099327B" w:rsidRDefault="0099327B" w:rsidP="00616F56">
            <w:r>
              <w:t>Capturas:</w:t>
            </w:r>
            <w:r>
              <w:br/>
            </w:r>
          </w:p>
        </w:tc>
      </w:tr>
    </w:tbl>
    <w:p w14:paraId="37501392" w14:textId="77777777" w:rsidR="0099327B" w:rsidRDefault="0099327B"/>
    <w:p w14:paraId="160B9B23" w14:textId="77777777" w:rsidR="0099327B" w:rsidRDefault="0099327B" w:rsidP="0099327B"/>
    <w:p w14:paraId="564B520C" w14:textId="77777777" w:rsidR="0099327B" w:rsidRDefault="0099327B" w:rsidP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14:paraId="3E09472E" w14:textId="77777777" w:rsidTr="00616F56">
        <w:tc>
          <w:tcPr>
            <w:tcW w:w="2880" w:type="dxa"/>
          </w:tcPr>
          <w:p w14:paraId="22978960" w14:textId="77777777" w:rsidR="0099327B" w:rsidRDefault="0099327B" w:rsidP="00616F56">
            <w:r>
              <w:t>ID: P-012</w:t>
            </w:r>
          </w:p>
        </w:tc>
        <w:tc>
          <w:tcPr>
            <w:tcW w:w="5760" w:type="dxa"/>
            <w:gridSpan w:val="2"/>
          </w:tcPr>
          <w:p w14:paraId="2A7DFABF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Título: Validación de duraciones inválidas en serie terapéutica</w:t>
            </w:r>
          </w:p>
        </w:tc>
      </w:tr>
      <w:tr w:rsidR="0099327B" w:rsidRPr="0099327B" w14:paraId="67161951" w14:textId="77777777" w:rsidTr="00616F56">
        <w:tc>
          <w:tcPr>
            <w:tcW w:w="8640" w:type="dxa"/>
            <w:gridSpan w:val="3"/>
          </w:tcPr>
          <w:p w14:paraId="04FC88BB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  <w:t>Verificar que el sistema rechaza duraciones inválidas (números negativos o cero) para las posturas..</w:t>
            </w:r>
          </w:p>
        </w:tc>
      </w:tr>
      <w:tr w:rsidR="0099327B" w:rsidRPr="0099327B" w14:paraId="1181A120" w14:textId="77777777" w:rsidTr="00616F56">
        <w:trPr>
          <w:trHeight w:val="583"/>
        </w:trPr>
        <w:tc>
          <w:tcPr>
            <w:tcW w:w="8640" w:type="dxa"/>
            <w:gridSpan w:val="3"/>
          </w:tcPr>
          <w:p w14:paraId="55D618C8" w14:textId="77777777" w:rsidR="0099327B" w:rsidRPr="0099327B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99327B">
              <w:rPr>
                <w:lang w:val="es-EC"/>
              </w:rPr>
              <w:t>El instructor crea una nueva serie terapéutica, para alguna postura ingresa una duración de 0 o un número negativo, e intenta guardar la serie.</w:t>
            </w:r>
          </w:p>
        </w:tc>
      </w:tr>
      <w:tr w:rsidR="0099327B" w:rsidRPr="0099327B" w14:paraId="609BC550" w14:textId="77777777" w:rsidTr="00616F56">
        <w:tc>
          <w:tcPr>
            <w:tcW w:w="8640" w:type="dxa"/>
            <w:gridSpan w:val="3"/>
          </w:tcPr>
          <w:p w14:paraId="350F14C1" w14:textId="77777777" w:rsidR="0099327B" w:rsidRPr="0099327B" w:rsidRDefault="0099327B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lastRenderedPageBreak/>
              <w:t>Resultados esperados:</w:t>
            </w:r>
            <w:r w:rsidRPr="0099327B">
              <w:rPr>
                <w:lang w:val="es-EC"/>
              </w:rPr>
              <w:br/>
              <w:t>El sistema muestra: "Error: La duración de cada postura debe ser mayor que cero".</w:t>
            </w:r>
          </w:p>
          <w:p w14:paraId="1E9BF892" w14:textId="77777777" w:rsidR="0099327B" w:rsidRPr="0099327B" w:rsidRDefault="0099327B" w:rsidP="00616F56">
            <w:pPr>
              <w:rPr>
                <w:lang w:val="es-EC"/>
              </w:rPr>
            </w:pPr>
          </w:p>
        </w:tc>
      </w:tr>
      <w:tr w:rsidR="0099327B" w14:paraId="664BB9AD" w14:textId="77777777" w:rsidTr="00616F56">
        <w:tc>
          <w:tcPr>
            <w:tcW w:w="2880" w:type="dxa"/>
          </w:tcPr>
          <w:p w14:paraId="52ED8AD1" w14:textId="77777777" w:rsidR="0099327B" w:rsidRDefault="0099327B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7DF35E52" w14:textId="77777777" w:rsidR="0099327B" w:rsidRDefault="0099327B" w:rsidP="00616F56">
            <w:r>
              <w:t>Resultados obtenidos:</w:t>
            </w:r>
          </w:p>
        </w:tc>
        <w:tc>
          <w:tcPr>
            <w:tcW w:w="2880" w:type="dxa"/>
          </w:tcPr>
          <w:p w14:paraId="7C766D4A" w14:textId="77777777" w:rsidR="0099327B" w:rsidRDefault="0099327B" w:rsidP="00616F56">
            <w:r>
              <w:t>Reprobado (  )</w:t>
            </w:r>
            <w:r>
              <w:br/>
              <w:t>Aprobado (  )</w:t>
            </w:r>
          </w:p>
        </w:tc>
      </w:tr>
      <w:tr w:rsidR="0099327B" w14:paraId="79E3DE05" w14:textId="77777777" w:rsidTr="00616F56">
        <w:tc>
          <w:tcPr>
            <w:tcW w:w="8640" w:type="dxa"/>
            <w:gridSpan w:val="3"/>
          </w:tcPr>
          <w:p w14:paraId="021EFD30" w14:textId="77777777" w:rsidR="0099327B" w:rsidRDefault="0099327B" w:rsidP="00616F56">
            <w:r>
              <w:t>Capturas:</w:t>
            </w:r>
            <w:r>
              <w:br/>
            </w:r>
          </w:p>
        </w:tc>
      </w:tr>
    </w:tbl>
    <w:p w14:paraId="35C95FE1" w14:textId="77777777"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327B" w:rsidRPr="0099327B" w14:paraId="3CEE6D81" w14:textId="77777777" w:rsidTr="00616F56">
        <w:tc>
          <w:tcPr>
            <w:tcW w:w="2880" w:type="dxa"/>
          </w:tcPr>
          <w:p w14:paraId="09700119" w14:textId="77777777" w:rsidR="0099327B" w:rsidRDefault="0099327B" w:rsidP="00616F56">
            <w:r>
              <w:t>ID: P-013</w:t>
            </w:r>
          </w:p>
        </w:tc>
        <w:tc>
          <w:tcPr>
            <w:tcW w:w="5760" w:type="dxa"/>
            <w:gridSpan w:val="2"/>
          </w:tcPr>
          <w:p w14:paraId="28E6E510" w14:textId="77777777" w:rsidR="0099327B" w:rsidRPr="00A440A4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="00A440A4" w:rsidRPr="00A440A4">
              <w:rPr>
                <w:lang w:val="es-EC"/>
              </w:rPr>
              <w:t>Validación de serie terapéutica sin posturas</w:t>
            </w:r>
          </w:p>
        </w:tc>
      </w:tr>
      <w:tr w:rsidR="0099327B" w:rsidRPr="0099327B" w14:paraId="6E41EB96" w14:textId="77777777" w:rsidTr="00616F56">
        <w:tc>
          <w:tcPr>
            <w:tcW w:w="8640" w:type="dxa"/>
            <w:gridSpan w:val="3"/>
          </w:tcPr>
          <w:p w14:paraId="21EBCDC6" w14:textId="77777777" w:rsidR="0099327B" w:rsidRPr="00A440A4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="00A440A4" w:rsidRPr="00A440A4">
              <w:rPr>
                <w:lang w:val="es-EC"/>
              </w:rPr>
              <w:t>Verificar que el sistema no permite crear una serie terapéutica sin seleccionar al menos una postura.</w:t>
            </w:r>
          </w:p>
        </w:tc>
      </w:tr>
      <w:tr w:rsidR="0099327B" w:rsidRPr="0099327B" w14:paraId="484E22B1" w14:textId="77777777" w:rsidTr="00616F56">
        <w:trPr>
          <w:trHeight w:val="583"/>
        </w:trPr>
        <w:tc>
          <w:tcPr>
            <w:tcW w:w="8640" w:type="dxa"/>
            <w:gridSpan w:val="3"/>
          </w:tcPr>
          <w:p w14:paraId="71F7BE58" w14:textId="77777777" w:rsidR="0099327B" w:rsidRPr="00A440A4" w:rsidRDefault="0099327B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="00A440A4" w:rsidRPr="00A440A4">
              <w:rPr>
                <w:lang w:val="es-EC"/>
              </w:rPr>
              <w:t>El instructor crea una nueva serie terapéutica, no selecciona ninguna postura e intenta guardar la serie.</w:t>
            </w:r>
          </w:p>
        </w:tc>
      </w:tr>
      <w:tr w:rsidR="0099327B" w:rsidRPr="0099327B" w14:paraId="250F9FC8" w14:textId="77777777" w:rsidTr="00616F56">
        <w:tc>
          <w:tcPr>
            <w:tcW w:w="8640" w:type="dxa"/>
            <w:gridSpan w:val="3"/>
          </w:tcPr>
          <w:p w14:paraId="7895A95A" w14:textId="77777777" w:rsidR="0099327B" w:rsidRPr="00A440A4" w:rsidRDefault="0099327B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  <w:t xml:space="preserve">El sistema muestra: </w:t>
            </w:r>
            <w:r w:rsidR="00A440A4" w:rsidRPr="00A440A4">
              <w:rPr>
                <w:lang w:val="es-EC"/>
              </w:rPr>
              <w:t>El sistema muestra: "Error: Debe seleccionar al menos una postura para crear la serie".</w:t>
            </w:r>
          </w:p>
          <w:p w14:paraId="208EE5B9" w14:textId="77777777" w:rsidR="0099327B" w:rsidRPr="0099327B" w:rsidRDefault="0099327B" w:rsidP="00616F56">
            <w:pPr>
              <w:rPr>
                <w:lang w:val="es-EC"/>
              </w:rPr>
            </w:pPr>
          </w:p>
        </w:tc>
      </w:tr>
      <w:tr w:rsidR="0099327B" w14:paraId="597D01E6" w14:textId="77777777" w:rsidTr="00616F56">
        <w:tc>
          <w:tcPr>
            <w:tcW w:w="2880" w:type="dxa"/>
          </w:tcPr>
          <w:p w14:paraId="637190A0" w14:textId="77777777" w:rsidR="0099327B" w:rsidRDefault="0099327B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16C62338" w14:textId="77777777" w:rsidR="0099327B" w:rsidRDefault="0099327B" w:rsidP="00616F56">
            <w:r>
              <w:t>Resultados obtenidos:</w:t>
            </w:r>
          </w:p>
        </w:tc>
        <w:tc>
          <w:tcPr>
            <w:tcW w:w="2880" w:type="dxa"/>
          </w:tcPr>
          <w:p w14:paraId="4A41CDB2" w14:textId="77777777" w:rsidR="0099327B" w:rsidRDefault="0099327B" w:rsidP="00616F56">
            <w:r>
              <w:t>Reprobado (  )</w:t>
            </w:r>
            <w:r>
              <w:br/>
              <w:t>Aprobado (  )</w:t>
            </w:r>
          </w:p>
        </w:tc>
      </w:tr>
      <w:tr w:rsidR="0099327B" w14:paraId="50A7A2A9" w14:textId="77777777" w:rsidTr="00616F56">
        <w:tc>
          <w:tcPr>
            <w:tcW w:w="8640" w:type="dxa"/>
            <w:gridSpan w:val="3"/>
          </w:tcPr>
          <w:p w14:paraId="2BBEC566" w14:textId="77777777" w:rsidR="0099327B" w:rsidRDefault="0099327B" w:rsidP="00616F56">
            <w:r>
              <w:t>Capturas:</w:t>
            </w:r>
            <w:r>
              <w:br/>
            </w:r>
          </w:p>
        </w:tc>
      </w:tr>
    </w:tbl>
    <w:p w14:paraId="4A18079C" w14:textId="77777777" w:rsidR="0099327B" w:rsidRDefault="0099327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14:paraId="653DD0C9" w14:textId="77777777" w:rsidTr="00616F56">
        <w:tc>
          <w:tcPr>
            <w:tcW w:w="2880" w:type="dxa"/>
          </w:tcPr>
          <w:p w14:paraId="16E8B9D3" w14:textId="77777777" w:rsidR="00A440A4" w:rsidRDefault="00A440A4" w:rsidP="00616F56">
            <w:r>
              <w:t>ID: P-014</w:t>
            </w:r>
          </w:p>
        </w:tc>
        <w:tc>
          <w:tcPr>
            <w:tcW w:w="5760" w:type="dxa"/>
            <w:gridSpan w:val="2"/>
          </w:tcPr>
          <w:p w14:paraId="792D986F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>Validación de paciente con serie ya asignada</w:t>
            </w:r>
          </w:p>
        </w:tc>
      </w:tr>
      <w:tr w:rsidR="00A440A4" w:rsidRPr="0099327B" w14:paraId="2BB4E5F5" w14:textId="77777777" w:rsidTr="00616F56">
        <w:tc>
          <w:tcPr>
            <w:tcW w:w="8640" w:type="dxa"/>
            <w:gridSpan w:val="3"/>
          </w:tcPr>
          <w:p w14:paraId="0F7F8F9B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el sistema detecta cuando un paciente ya tiene una serie asignada.</w:t>
            </w:r>
          </w:p>
        </w:tc>
      </w:tr>
      <w:tr w:rsidR="00A440A4" w:rsidRPr="0099327B" w14:paraId="0CBEFA26" w14:textId="77777777" w:rsidTr="00616F56">
        <w:trPr>
          <w:trHeight w:val="583"/>
        </w:trPr>
        <w:tc>
          <w:tcPr>
            <w:tcW w:w="8640" w:type="dxa"/>
            <w:gridSpan w:val="3"/>
          </w:tcPr>
          <w:p w14:paraId="55E6A7C4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>El instructor intenta crear una nueva serie para un paciente que ya tiene una serie asignada e intenta guardar la serie.</w:t>
            </w:r>
          </w:p>
        </w:tc>
      </w:tr>
      <w:tr w:rsidR="00A440A4" w:rsidRPr="0099327B" w14:paraId="7E11B3A1" w14:textId="77777777" w:rsidTr="00616F56">
        <w:tc>
          <w:tcPr>
            <w:tcW w:w="8640" w:type="dxa"/>
            <w:gridSpan w:val="3"/>
          </w:tcPr>
          <w:p w14:paraId="158F4585" w14:textId="77777777"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 xml:space="preserve">El sistema muestra: "Error: El paciente ya tiene una serie asignada. </w:t>
            </w:r>
            <w:r>
              <w:t>Debe eliminarla o finalizarla antes de asignar una nueva".</w:t>
            </w:r>
          </w:p>
          <w:p w14:paraId="346ABE42" w14:textId="77777777"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14:paraId="72155F67" w14:textId="77777777" w:rsidTr="00616F56">
        <w:tc>
          <w:tcPr>
            <w:tcW w:w="2880" w:type="dxa"/>
          </w:tcPr>
          <w:p w14:paraId="08251689" w14:textId="77777777" w:rsidR="00A440A4" w:rsidRDefault="00A440A4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11DE40BE" w14:textId="77777777" w:rsidR="00A440A4" w:rsidRDefault="00A440A4" w:rsidP="00616F56">
            <w:r>
              <w:t>Resultados obtenidos:</w:t>
            </w:r>
          </w:p>
        </w:tc>
        <w:tc>
          <w:tcPr>
            <w:tcW w:w="2880" w:type="dxa"/>
          </w:tcPr>
          <w:p w14:paraId="16666AA1" w14:textId="77777777" w:rsidR="00A440A4" w:rsidRDefault="00A440A4" w:rsidP="00616F56">
            <w:r>
              <w:t>Reprobado (  )</w:t>
            </w:r>
            <w:r>
              <w:br/>
              <w:t>Aprobado (  )</w:t>
            </w:r>
          </w:p>
        </w:tc>
      </w:tr>
      <w:tr w:rsidR="00A440A4" w14:paraId="65FD8507" w14:textId="77777777" w:rsidTr="00616F56">
        <w:tc>
          <w:tcPr>
            <w:tcW w:w="8640" w:type="dxa"/>
            <w:gridSpan w:val="3"/>
          </w:tcPr>
          <w:p w14:paraId="38F9E61C" w14:textId="77777777" w:rsidR="00A440A4" w:rsidRDefault="00A440A4" w:rsidP="00616F56">
            <w:r>
              <w:t>Capturas:</w:t>
            </w:r>
            <w:r>
              <w:br/>
            </w:r>
          </w:p>
        </w:tc>
      </w:tr>
    </w:tbl>
    <w:p w14:paraId="49E55AF9" w14:textId="77777777" w:rsidR="00A440A4" w:rsidRDefault="00A440A4"/>
    <w:p w14:paraId="7EDFDED7" w14:textId="77777777" w:rsidR="00A440A4" w:rsidRDefault="00A440A4"/>
    <w:p w14:paraId="6D74DCE2" w14:textId="77777777" w:rsidR="00A440A4" w:rsidRDefault="00A440A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14:paraId="77993728" w14:textId="77777777" w:rsidTr="00616F56">
        <w:tc>
          <w:tcPr>
            <w:tcW w:w="2880" w:type="dxa"/>
          </w:tcPr>
          <w:p w14:paraId="374AB0D4" w14:textId="77777777" w:rsidR="00A440A4" w:rsidRDefault="00A440A4" w:rsidP="00616F56">
            <w:r>
              <w:t>ID: P-015</w:t>
            </w:r>
          </w:p>
        </w:tc>
        <w:tc>
          <w:tcPr>
            <w:tcW w:w="5760" w:type="dxa"/>
            <w:gridSpan w:val="2"/>
          </w:tcPr>
          <w:p w14:paraId="476E900E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>Ejecutar serie terapéutica exitosamente</w:t>
            </w:r>
          </w:p>
        </w:tc>
      </w:tr>
      <w:tr w:rsidR="00A440A4" w:rsidRPr="0099327B" w14:paraId="52372132" w14:textId="77777777" w:rsidTr="00616F56">
        <w:tc>
          <w:tcPr>
            <w:tcW w:w="8640" w:type="dxa"/>
            <w:gridSpan w:val="3"/>
          </w:tcPr>
          <w:p w14:paraId="4BE60413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un paciente puede ejecutar correctamente una sesión de su serie terapéutica asignada.</w:t>
            </w:r>
          </w:p>
        </w:tc>
      </w:tr>
      <w:tr w:rsidR="00A440A4" w:rsidRPr="0099327B" w14:paraId="5823A225" w14:textId="77777777" w:rsidTr="00616F56">
        <w:trPr>
          <w:trHeight w:val="583"/>
        </w:trPr>
        <w:tc>
          <w:tcPr>
            <w:tcW w:w="8640" w:type="dxa"/>
            <w:gridSpan w:val="3"/>
          </w:tcPr>
          <w:p w14:paraId="28016244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>El paciente inicia sesión, selecciona 'Iniciar sesión de terapia', registra intensidad inicial del dolor, completa todas las posturas, registra intensidad final y añade un comentario, y finaliza la sesión.</w:t>
            </w:r>
          </w:p>
        </w:tc>
      </w:tr>
      <w:tr w:rsidR="00A440A4" w:rsidRPr="0099327B" w14:paraId="207303D4" w14:textId="77777777" w:rsidTr="00616F56">
        <w:tc>
          <w:tcPr>
            <w:tcW w:w="8640" w:type="dxa"/>
            <w:gridSpan w:val="3"/>
          </w:tcPr>
          <w:p w14:paraId="6A103E4E" w14:textId="77777777"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El sistema guarda la sesión y muestra: "Sesión registrada exitosamente".</w:t>
            </w:r>
          </w:p>
          <w:p w14:paraId="0C332083" w14:textId="77777777"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14:paraId="3B33B403" w14:textId="77777777" w:rsidTr="00616F56">
        <w:tc>
          <w:tcPr>
            <w:tcW w:w="2880" w:type="dxa"/>
          </w:tcPr>
          <w:p w14:paraId="7766A55E" w14:textId="77777777" w:rsidR="00A440A4" w:rsidRDefault="00A440A4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37E300AF" w14:textId="77777777" w:rsidR="00A440A4" w:rsidRDefault="00A440A4" w:rsidP="00616F56">
            <w:r>
              <w:t>Resultados obtenidos:</w:t>
            </w:r>
          </w:p>
        </w:tc>
        <w:tc>
          <w:tcPr>
            <w:tcW w:w="2880" w:type="dxa"/>
          </w:tcPr>
          <w:p w14:paraId="1A9E0508" w14:textId="77777777" w:rsidR="00A440A4" w:rsidRDefault="00A440A4" w:rsidP="00616F56">
            <w:r>
              <w:t>Reprobado (  )</w:t>
            </w:r>
            <w:r>
              <w:br/>
              <w:t>Aprobado (  )</w:t>
            </w:r>
          </w:p>
        </w:tc>
      </w:tr>
      <w:tr w:rsidR="00A440A4" w14:paraId="599045BD" w14:textId="77777777" w:rsidTr="00616F56">
        <w:tc>
          <w:tcPr>
            <w:tcW w:w="8640" w:type="dxa"/>
            <w:gridSpan w:val="3"/>
          </w:tcPr>
          <w:p w14:paraId="498DA218" w14:textId="77777777" w:rsidR="00A440A4" w:rsidRDefault="00A440A4" w:rsidP="00616F56">
            <w:r>
              <w:t>Capturas:</w:t>
            </w:r>
            <w:r>
              <w:br/>
            </w:r>
          </w:p>
        </w:tc>
      </w:tr>
    </w:tbl>
    <w:p w14:paraId="0ED04765" w14:textId="77777777" w:rsidR="00A440A4" w:rsidRDefault="00A440A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14:paraId="3423C9DE" w14:textId="77777777" w:rsidTr="00616F56">
        <w:tc>
          <w:tcPr>
            <w:tcW w:w="2880" w:type="dxa"/>
          </w:tcPr>
          <w:p w14:paraId="674F9819" w14:textId="77777777" w:rsidR="00A440A4" w:rsidRDefault="00A440A4" w:rsidP="00616F56">
            <w:r>
              <w:t>ID: P-016</w:t>
            </w:r>
          </w:p>
        </w:tc>
        <w:tc>
          <w:tcPr>
            <w:tcW w:w="5760" w:type="dxa"/>
            <w:gridSpan w:val="2"/>
          </w:tcPr>
          <w:p w14:paraId="738AEFF0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>Paciente sin serie terapéutica asignada</w:t>
            </w:r>
          </w:p>
        </w:tc>
      </w:tr>
      <w:tr w:rsidR="00A440A4" w:rsidRPr="0099327B" w14:paraId="23096428" w14:textId="77777777" w:rsidTr="00616F56">
        <w:tc>
          <w:tcPr>
            <w:tcW w:w="8640" w:type="dxa"/>
            <w:gridSpan w:val="3"/>
          </w:tcPr>
          <w:p w14:paraId="5C0410E7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el sistema informa correctamente cuando un paciente no tiene una serie terapéutica asignada.</w:t>
            </w:r>
          </w:p>
        </w:tc>
      </w:tr>
      <w:tr w:rsidR="00A440A4" w:rsidRPr="0099327B" w14:paraId="4814E2C1" w14:textId="77777777" w:rsidTr="00616F56">
        <w:trPr>
          <w:trHeight w:val="583"/>
        </w:trPr>
        <w:tc>
          <w:tcPr>
            <w:tcW w:w="8640" w:type="dxa"/>
            <w:gridSpan w:val="3"/>
          </w:tcPr>
          <w:p w14:paraId="3A541E22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>Un paciente sin serie asignada inicia sesión.</w:t>
            </w:r>
          </w:p>
        </w:tc>
      </w:tr>
      <w:tr w:rsidR="00A440A4" w:rsidRPr="0099327B" w14:paraId="398B24BB" w14:textId="77777777" w:rsidTr="00616F56">
        <w:tc>
          <w:tcPr>
            <w:tcW w:w="8640" w:type="dxa"/>
            <w:gridSpan w:val="3"/>
          </w:tcPr>
          <w:p w14:paraId="644BEF3C" w14:textId="77777777" w:rsidR="00A440A4" w:rsidRPr="00A440A4" w:rsidRDefault="00A440A4" w:rsidP="00A440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El sistema muestra: "No tiene una serie asignada actualmente. </w:t>
            </w:r>
            <w:r w:rsidRPr="00A440A4">
              <w:rPr>
                <w:rFonts w:ascii="Times New Roman" w:eastAsia="Times New Roman" w:hAnsi="Times New Roman" w:cs="Times New Roman"/>
                <w:sz w:val="24"/>
                <w:szCs w:val="24"/>
              </w:rPr>
              <w:t>Consulte a su instructor".</w:t>
            </w:r>
          </w:p>
          <w:p w14:paraId="5025CAEE" w14:textId="77777777"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  <w:p w14:paraId="54E6E925" w14:textId="77777777"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14:paraId="5CC3A4BC" w14:textId="77777777" w:rsidTr="00616F56">
        <w:tc>
          <w:tcPr>
            <w:tcW w:w="2880" w:type="dxa"/>
          </w:tcPr>
          <w:p w14:paraId="2A0CF02D" w14:textId="77777777" w:rsidR="00A440A4" w:rsidRDefault="00A440A4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4D66CACF" w14:textId="77777777" w:rsidR="00A440A4" w:rsidRDefault="00A440A4" w:rsidP="00616F56">
            <w:r>
              <w:t>Resultados obtenidos:</w:t>
            </w:r>
          </w:p>
        </w:tc>
        <w:tc>
          <w:tcPr>
            <w:tcW w:w="2880" w:type="dxa"/>
          </w:tcPr>
          <w:p w14:paraId="7B7F4694" w14:textId="77777777" w:rsidR="00A440A4" w:rsidRDefault="00A440A4" w:rsidP="00616F56">
            <w:r>
              <w:t>Reprobado (  )</w:t>
            </w:r>
            <w:r>
              <w:br/>
              <w:t>Aprobado (  )</w:t>
            </w:r>
          </w:p>
        </w:tc>
      </w:tr>
      <w:tr w:rsidR="00A440A4" w14:paraId="31C67FCD" w14:textId="77777777" w:rsidTr="00616F56">
        <w:tc>
          <w:tcPr>
            <w:tcW w:w="8640" w:type="dxa"/>
            <w:gridSpan w:val="3"/>
          </w:tcPr>
          <w:p w14:paraId="58939BA2" w14:textId="77777777" w:rsidR="00A440A4" w:rsidRDefault="00A440A4" w:rsidP="00616F56">
            <w:r>
              <w:t>Capturas:</w:t>
            </w:r>
            <w:r>
              <w:br/>
            </w:r>
          </w:p>
        </w:tc>
      </w:tr>
    </w:tbl>
    <w:p w14:paraId="2721AF2B" w14:textId="77777777" w:rsidR="00A440A4" w:rsidRDefault="00A440A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14:paraId="11FA958A" w14:textId="77777777" w:rsidTr="00616F56">
        <w:tc>
          <w:tcPr>
            <w:tcW w:w="2880" w:type="dxa"/>
          </w:tcPr>
          <w:p w14:paraId="5249DA57" w14:textId="77777777" w:rsidR="00A440A4" w:rsidRDefault="00A440A4" w:rsidP="00616F56">
            <w:r>
              <w:t>ID: P-017</w:t>
            </w:r>
          </w:p>
        </w:tc>
        <w:tc>
          <w:tcPr>
            <w:tcW w:w="5760" w:type="dxa"/>
            <w:gridSpan w:val="2"/>
          </w:tcPr>
          <w:p w14:paraId="764A0DA6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>Validación de intensidad inicial no registrada</w:t>
            </w:r>
          </w:p>
        </w:tc>
      </w:tr>
      <w:tr w:rsidR="00A440A4" w:rsidRPr="0099327B" w14:paraId="345BE17B" w14:textId="77777777" w:rsidTr="00616F56">
        <w:tc>
          <w:tcPr>
            <w:tcW w:w="8640" w:type="dxa"/>
            <w:gridSpan w:val="3"/>
          </w:tcPr>
          <w:p w14:paraId="554788E7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el sistema requiere que el paciente registre la intensidad inicial del dolor antes de comenzar la sesión.</w:t>
            </w:r>
          </w:p>
        </w:tc>
      </w:tr>
      <w:tr w:rsidR="00A440A4" w:rsidRPr="0099327B" w14:paraId="6A3AF9AD" w14:textId="77777777" w:rsidTr="00616F56">
        <w:trPr>
          <w:trHeight w:val="583"/>
        </w:trPr>
        <w:tc>
          <w:tcPr>
            <w:tcW w:w="8640" w:type="dxa"/>
            <w:gridSpan w:val="3"/>
          </w:tcPr>
          <w:p w14:paraId="43E6042D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>El paciente inicia sesión, selecciona 'Iniciar sesión de terapia' e intenta comenzar sin seleccionar la intensidad inicial del dolor.</w:t>
            </w:r>
          </w:p>
        </w:tc>
      </w:tr>
      <w:tr w:rsidR="00A440A4" w:rsidRPr="0099327B" w14:paraId="5546858F" w14:textId="77777777" w:rsidTr="00616F56">
        <w:tc>
          <w:tcPr>
            <w:tcW w:w="8640" w:type="dxa"/>
            <w:gridSpan w:val="3"/>
          </w:tcPr>
          <w:p w14:paraId="73895F0D" w14:textId="77777777"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lastRenderedPageBreak/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El sistema muestra: "Debe registrar la intensidad inicial antes de iniciar la sesión".</w:t>
            </w:r>
          </w:p>
          <w:p w14:paraId="78106390" w14:textId="77777777"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  <w:p w14:paraId="27C8969B" w14:textId="77777777"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14:paraId="31F193BB" w14:textId="77777777" w:rsidTr="00616F56">
        <w:tc>
          <w:tcPr>
            <w:tcW w:w="2880" w:type="dxa"/>
          </w:tcPr>
          <w:p w14:paraId="0D7EA335" w14:textId="77777777" w:rsidR="00A440A4" w:rsidRDefault="00A440A4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4E47DD14" w14:textId="77777777" w:rsidR="00A440A4" w:rsidRDefault="00A440A4" w:rsidP="00616F56">
            <w:r>
              <w:t>Resultados obtenidos:</w:t>
            </w:r>
          </w:p>
        </w:tc>
        <w:tc>
          <w:tcPr>
            <w:tcW w:w="2880" w:type="dxa"/>
          </w:tcPr>
          <w:p w14:paraId="35F92447" w14:textId="77777777" w:rsidR="00A440A4" w:rsidRDefault="00A440A4" w:rsidP="00616F56">
            <w:r>
              <w:t>Reprobado (  )</w:t>
            </w:r>
            <w:r>
              <w:br/>
              <w:t>Aprobado (  )</w:t>
            </w:r>
          </w:p>
        </w:tc>
      </w:tr>
      <w:tr w:rsidR="00A440A4" w14:paraId="46961402" w14:textId="77777777" w:rsidTr="00616F56">
        <w:tc>
          <w:tcPr>
            <w:tcW w:w="8640" w:type="dxa"/>
            <w:gridSpan w:val="3"/>
          </w:tcPr>
          <w:p w14:paraId="1BBD41E8" w14:textId="77777777" w:rsidR="00A440A4" w:rsidRDefault="00A440A4" w:rsidP="00616F56">
            <w:r>
              <w:t>Capturas:</w:t>
            </w:r>
            <w:r>
              <w:br/>
            </w:r>
          </w:p>
        </w:tc>
      </w:tr>
    </w:tbl>
    <w:p w14:paraId="068A6972" w14:textId="77777777" w:rsidR="00A440A4" w:rsidRDefault="00A440A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14:paraId="0A2CE565" w14:textId="77777777" w:rsidTr="00616F56">
        <w:tc>
          <w:tcPr>
            <w:tcW w:w="2880" w:type="dxa"/>
          </w:tcPr>
          <w:p w14:paraId="06FBF04B" w14:textId="77777777" w:rsidR="00A440A4" w:rsidRDefault="00A440A4" w:rsidP="00616F56">
            <w:r>
              <w:t>ID: P-018</w:t>
            </w:r>
          </w:p>
        </w:tc>
        <w:tc>
          <w:tcPr>
            <w:tcW w:w="5760" w:type="dxa"/>
            <w:gridSpan w:val="2"/>
          </w:tcPr>
          <w:p w14:paraId="0A3E115D" w14:textId="77777777" w:rsidR="00A440A4" w:rsidRPr="00A440A4" w:rsidRDefault="00A440A4" w:rsidP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 xml:space="preserve">Validación de intensidad </w:t>
            </w:r>
            <w:r>
              <w:rPr>
                <w:lang w:val="es-EC"/>
              </w:rPr>
              <w:t>final</w:t>
            </w:r>
            <w:r w:rsidRPr="00A440A4">
              <w:rPr>
                <w:lang w:val="es-EC"/>
              </w:rPr>
              <w:t xml:space="preserve"> no registrada</w:t>
            </w:r>
          </w:p>
        </w:tc>
      </w:tr>
      <w:tr w:rsidR="00A440A4" w:rsidRPr="0099327B" w14:paraId="13532DA6" w14:textId="77777777" w:rsidTr="00616F56">
        <w:tc>
          <w:tcPr>
            <w:tcW w:w="8640" w:type="dxa"/>
            <w:gridSpan w:val="3"/>
          </w:tcPr>
          <w:p w14:paraId="7769078A" w14:textId="77777777" w:rsidR="00A440A4" w:rsidRPr="00A440A4" w:rsidRDefault="00A440A4" w:rsidP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el sistema requiere que el paciente registre la intensidad inicial del dolor a</w:t>
            </w:r>
            <w:r>
              <w:rPr>
                <w:lang w:val="es-EC"/>
              </w:rPr>
              <w:t>l finalizar la sesión.</w:t>
            </w:r>
          </w:p>
        </w:tc>
      </w:tr>
      <w:tr w:rsidR="00A440A4" w:rsidRPr="0099327B" w14:paraId="35C56853" w14:textId="77777777" w:rsidTr="00616F56">
        <w:trPr>
          <w:trHeight w:val="583"/>
        </w:trPr>
        <w:tc>
          <w:tcPr>
            <w:tcW w:w="8640" w:type="dxa"/>
            <w:gridSpan w:val="3"/>
          </w:tcPr>
          <w:p w14:paraId="790AFE29" w14:textId="77777777" w:rsidR="00A440A4" w:rsidRPr="00A440A4" w:rsidRDefault="00A440A4" w:rsidP="00A440A4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 xml:space="preserve">El paciente inicia sesión, selecciona 'Iniciar sesión de terapia' </w:t>
            </w:r>
            <w:r>
              <w:rPr>
                <w:lang w:val="es-EC"/>
              </w:rPr>
              <w:t>y la intensidad inicial, realiza la sesión y no registra su intensidad de dolor al final.</w:t>
            </w:r>
          </w:p>
        </w:tc>
      </w:tr>
      <w:tr w:rsidR="00A440A4" w:rsidRPr="0099327B" w14:paraId="4D970C9A" w14:textId="77777777" w:rsidTr="00616F56">
        <w:tc>
          <w:tcPr>
            <w:tcW w:w="8640" w:type="dxa"/>
            <w:gridSpan w:val="3"/>
          </w:tcPr>
          <w:p w14:paraId="714014B0" w14:textId="77777777"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 xml:space="preserve">El sistema muestra: "Debe registrar la intensidad </w:t>
            </w:r>
            <w:r>
              <w:rPr>
                <w:lang w:val="es-EC"/>
              </w:rPr>
              <w:t>al finalizar</w:t>
            </w:r>
            <w:r w:rsidRPr="00A440A4">
              <w:rPr>
                <w:lang w:val="es-EC"/>
              </w:rPr>
              <w:t xml:space="preserve"> la sesión".</w:t>
            </w:r>
          </w:p>
          <w:p w14:paraId="42668A4A" w14:textId="77777777"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  <w:p w14:paraId="72D41784" w14:textId="77777777"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14:paraId="3C5880B1" w14:textId="77777777" w:rsidTr="00616F56">
        <w:tc>
          <w:tcPr>
            <w:tcW w:w="2880" w:type="dxa"/>
          </w:tcPr>
          <w:p w14:paraId="36CB4E48" w14:textId="77777777" w:rsidR="00A440A4" w:rsidRDefault="00A440A4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3086EDEF" w14:textId="77777777" w:rsidR="00A440A4" w:rsidRDefault="00A440A4" w:rsidP="00616F56">
            <w:r>
              <w:t>Resultados obtenidos:</w:t>
            </w:r>
          </w:p>
        </w:tc>
        <w:tc>
          <w:tcPr>
            <w:tcW w:w="2880" w:type="dxa"/>
          </w:tcPr>
          <w:p w14:paraId="4362B221" w14:textId="77777777" w:rsidR="00A440A4" w:rsidRDefault="00A440A4" w:rsidP="00616F56">
            <w:r>
              <w:t>Reprobado (  )</w:t>
            </w:r>
            <w:r>
              <w:br/>
              <w:t>Aprobado (  )</w:t>
            </w:r>
          </w:p>
        </w:tc>
      </w:tr>
      <w:tr w:rsidR="00A440A4" w14:paraId="09548E7A" w14:textId="77777777" w:rsidTr="00616F56">
        <w:tc>
          <w:tcPr>
            <w:tcW w:w="8640" w:type="dxa"/>
            <w:gridSpan w:val="3"/>
          </w:tcPr>
          <w:p w14:paraId="2A4DE4F0" w14:textId="77777777" w:rsidR="00A440A4" w:rsidRDefault="00A440A4" w:rsidP="00616F56">
            <w:r>
              <w:t>Capturas:</w:t>
            </w:r>
            <w:r>
              <w:br/>
            </w:r>
          </w:p>
        </w:tc>
      </w:tr>
    </w:tbl>
    <w:p w14:paraId="0BEA9625" w14:textId="77777777" w:rsidR="00A440A4" w:rsidRDefault="00A440A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440A4" w:rsidRPr="0099327B" w14:paraId="4E17A058" w14:textId="77777777" w:rsidTr="00616F56">
        <w:tc>
          <w:tcPr>
            <w:tcW w:w="2880" w:type="dxa"/>
          </w:tcPr>
          <w:p w14:paraId="418EC948" w14:textId="77777777" w:rsidR="00A440A4" w:rsidRDefault="00A440A4" w:rsidP="00616F56">
            <w:r>
              <w:t>ID: P-017</w:t>
            </w:r>
          </w:p>
        </w:tc>
        <w:tc>
          <w:tcPr>
            <w:tcW w:w="5760" w:type="dxa"/>
            <w:gridSpan w:val="2"/>
          </w:tcPr>
          <w:p w14:paraId="1DCC9FB5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 xml:space="preserve">Título: </w:t>
            </w:r>
            <w:r w:rsidRPr="00A440A4">
              <w:rPr>
                <w:lang w:val="es-EC"/>
              </w:rPr>
              <w:t>Validación de comentario final no registrado</w:t>
            </w:r>
          </w:p>
        </w:tc>
      </w:tr>
      <w:tr w:rsidR="00A440A4" w:rsidRPr="0099327B" w14:paraId="7469E76F" w14:textId="77777777" w:rsidTr="00616F56">
        <w:tc>
          <w:tcPr>
            <w:tcW w:w="8640" w:type="dxa"/>
            <w:gridSpan w:val="3"/>
          </w:tcPr>
          <w:p w14:paraId="7B6F35A5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Descripción: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Verificar que el sistema requiere que el paciente ingrese un comentario al finalizar la sesión.</w:t>
            </w:r>
          </w:p>
        </w:tc>
      </w:tr>
      <w:tr w:rsidR="00A440A4" w:rsidRPr="0099327B" w14:paraId="4AB944C1" w14:textId="77777777" w:rsidTr="00616F56">
        <w:trPr>
          <w:trHeight w:val="583"/>
        </w:trPr>
        <w:tc>
          <w:tcPr>
            <w:tcW w:w="8640" w:type="dxa"/>
            <w:gridSpan w:val="3"/>
          </w:tcPr>
          <w:p w14:paraId="1DE08E21" w14:textId="77777777" w:rsidR="00A440A4" w:rsidRPr="00A440A4" w:rsidRDefault="00A440A4" w:rsidP="00616F56">
            <w:pPr>
              <w:rPr>
                <w:lang w:val="es-EC"/>
              </w:rPr>
            </w:pPr>
            <w:r w:rsidRPr="0099327B">
              <w:rPr>
                <w:lang w:val="es-EC"/>
              </w:rPr>
              <w:t>Procedimiento de prueba:</w:t>
            </w:r>
            <w:r w:rsidRPr="0099327B">
              <w:rPr>
                <w:lang w:val="es-EC"/>
              </w:rPr>
              <w:br/>
              <w:t>1</w:t>
            </w:r>
            <w:r>
              <w:rPr>
                <w:lang w:val="es-EC"/>
              </w:rPr>
              <w:t xml:space="preserve"> </w:t>
            </w:r>
            <w:r w:rsidRPr="00A440A4">
              <w:rPr>
                <w:lang w:val="es-EC"/>
              </w:rPr>
              <w:t>El paciente completa todas las posturas de la sesión, selecciona la intensidad final del dolor e intenta finalizar sin ingresar un comentario.</w:t>
            </w:r>
          </w:p>
        </w:tc>
      </w:tr>
      <w:tr w:rsidR="00A440A4" w:rsidRPr="0099327B" w14:paraId="324C3612" w14:textId="77777777" w:rsidTr="00616F56">
        <w:tc>
          <w:tcPr>
            <w:tcW w:w="8640" w:type="dxa"/>
            <w:gridSpan w:val="3"/>
          </w:tcPr>
          <w:p w14:paraId="408F85DE" w14:textId="77777777" w:rsidR="00A440A4" w:rsidRPr="00A440A4" w:rsidRDefault="00A440A4" w:rsidP="00616F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C"/>
              </w:rPr>
            </w:pPr>
            <w:r w:rsidRPr="0099327B">
              <w:rPr>
                <w:lang w:val="es-EC"/>
              </w:rPr>
              <w:t>Resultados esperados:</w:t>
            </w:r>
            <w:r w:rsidRPr="0099327B">
              <w:rPr>
                <w:lang w:val="es-EC"/>
              </w:rPr>
              <w:br/>
            </w:r>
            <w:r w:rsidRPr="00A440A4">
              <w:rPr>
                <w:lang w:val="es-EC"/>
              </w:rPr>
              <w:t>El sistema muestra: "Debe ingresar un comentario para finalizar la sesión".</w:t>
            </w:r>
          </w:p>
          <w:p w14:paraId="5D0F62C0" w14:textId="77777777" w:rsidR="00A440A4" w:rsidRPr="0099327B" w:rsidRDefault="00A440A4" w:rsidP="00616F56">
            <w:pPr>
              <w:rPr>
                <w:lang w:val="es-EC"/>
              </w:rPr>
            </w:pPr>
          </w:p>
        </w:tc>
      </w:tr>
      <w:tr w:rsidR="00A440A4" w14:paraId="4A9389A2" w14:textId="77777777" w:rsidTr="00616F56">
        <w:tc>
          <w:tcPr>
            <w:tcW w:w="2880" w:type="dxa"/>
          </w:tcPr>
          <w:p w14:paraId="30C30D9B" w14:textId="77777777" w:rsidR="00A440A4" w:rsidRDefault="00A440A4" w:rsidP="00616F56">
            <w:r>
              <w:t>Fecha:</w:t>
            </w:r>
            <w:r>
              <w:br/>
              <w:t>Responsable:</w:t>
            </w:r>
          </w:p>
        </w:tc>
        <w:tc>
          <w:tcPr>
            <w:tcW w:w="2880" w:type="dxa"/>
          </w:tcPr>
          <w:p w14:paraId="45EDCE92" w14:textId="77777777" w:rsidR="00A440A4" w:rsidRDefault="00A440A4" w:rsidP="00616F56">
            <w:r>
              <w:t>Resultados obtenidos:</w:t>
            </w:r>
          </w:p>
        </w:tc>
        <w:tc>
          <w:tcPr>
            <w:tcW w:w="2880" w:type="dxa"/>
          </w:tcPr>
          <w:p w14:paraId="4F1A9A05" w14:textId="77777777" w:rsidR="00A440A4" w:rsidRDefault="00A440A4" w:rsidP="00616F56">
            <w:r>
              <w:t>Reprobado (  )</w:t>
            </w:r>
            <w:r>
              <w:br/>
              <w:t>Aprobado (  )</w:t>
            </w:r>
          </w:p>
        </w:tc>
      </w:tr>
      <w:tr w:rsidR="00A440A4" w14:paraId="2AB310BC" w14:textId="77777777" w:rsidTr="00616F56">
        <w:tc>
          <w:tcPr>
            <w:tcW w:w="8640" w:type="dxa"/>
            <w:gridSpan w:val="3"/>
          </w:tcPr>
          <w:p w14:paraId="1913E133" w14:textId="77777777" w:rsidR="00A440A4" w:rsidRDefault="00A440A4" w:rsidP="00616F56">
            <w:r>
              <w:t>Capturas:</w:t>
            </w:r>
            <w:r>
              <w:br/>
            </w:r>
          </w:p>
        </w:tc>
      </w:tr>
    </w:tbl>
    <w:p w14:paraId="3295C068" w14:textId="77777777" w:rsidR="00A440A4" w:rsidRDefault="00A440A4"/>
    <w:sectPr w:rsidR="00A440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840972">
    <w:abstractNumId w:val="8"/>
  </w:num>
  <w:num w:numId="2" w16cid:durableId="1750228895">
    <w:abstractNumId w:val="6"/>
  </w:num>
  <w:num w:numId="3" w16cid:durableId="1257639736">
    <w:abstractNumId w:val="5"/>
  </w:num>
  <w:num w:numId="4" w16cid:durableId="246229722">
    <w:abstractNumId w:val="4"/>
  </w:num>
  <w:num w:numId="5" w16cid:durableId="112526394">
    <w:abstractNumId w:val="7"/>
  </w:num>
  <w:num w:numId="6" w16cid:durableId="1268274859">
    <w:abstractNumId w:val="3"/>
  </w:num>
  <w:num w:numId="7" w16cid:durableId="909458388">
    <w:abstractNumId w:val="2"/>
  </w:num>
  <w:num w:numId="8" w16cid:durableId="1327318532">
    <w:abstractNumId w:val="1"/>
  </w:num>
  <w:num w:numId="9" w16cid:durableId="13981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E2B"/>
    <w:rsid w:val="0046111E"/>
    <w:rsid w:val="00946A36"/>
    <w:rsid w:val="0099327B"/>
    <w:rsid w:val="00A440A4"/>
    <w:rsid w:val="00AA1D8D"/>
    <w:rsid w:val="00B47730"/>
    <w:rsid w:val="00C331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C3D43"/>
  <w14:defaultImageDpi w14:val="300"/>
  <w15:docId w15:val="{6AF73187-E255-4D81-941B-A00B8057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A4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D089F-95C8-4091-9B13-5B03085F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1516</Words>
  <Characters>8342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DIEGO SUAREZ BARBERAN</cp:lastModifiedBy>
  <cp:revision>5</cp:revision>
  <cp:lastPrinted>2025-06-05T02:53:00Z</cp:lastPrinted>
  <dcterms:created xsi:type="dcterms:W3CDTF">2025-05-20T03:25:00Z</dcterms:created>
  <dcterms:modified xsi:type="dcterms:W3CDTF">2025-06-05T02:53:00Z</dcterms:modified>
  <cp:category/>
</cp:coreProperties>
</file>